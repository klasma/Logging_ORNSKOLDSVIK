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29964-2021 i Örnsköldsviks kommun</w:t>
      </w:r>
    </w:p>
    <w:p>
      <w:r>
        <w:t>Detta dokument behandlar höga naturvärden i avverkningsamälan A 29964-2021 i Örnsköldsviks kommun. Denna avverkningsanmälan inkom 2021-06-16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kolflarnlav (NT), lunglav (NT), talltita (NT, §4), dropptaggsvamp (S), skarp dropptaggsvamp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9964-2021.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7081089, E 661327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