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45096-2021 i Örnsköldsviks kommun</w:t>
      </w:r>
    </w:p>
    <w:p>
      <w:r>
        <w:t>Detta dokument behandlar höga naturvärden i avverkningsamälan A 45096-2021 i Örnsköldsviks kommun. Denna avverkningsanmälan inkom 2021-08-31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fjällvråk (NT, §4), havsörn (NT, §4),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096-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7062555, E 700254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Havsörn (NT, §4)</w:t>
      </w:r>
    </w:p>
    <w:p>
      <w:pPr>
        <w:pStyle w:val="ListBullet"/>
      </w:pPr>
      <w:r>
        <w:t>Rödvingetrast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