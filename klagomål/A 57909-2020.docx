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57909-2020 i Örnsköldsviks kommun</w:t>
      </w:r>
    </w:p>
    <w:p>
      <w:r>
        <w:t>Detta dokument behandlar höga naturvärden i avverkningsamälan A 57909-2020 i Örnsköldsviks kommun. Denna avverkningsanmälan inkom 2020-11-06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rynkskinn (VU), blågrå svartspik (NT), gammelgransskål (NT), garnlav (NT), kolflarnlav (NT), lunglav (NT), spillkråka (NT, §4), talltita (NT, §4), ullticka (NT), vaddporing (NT), vitgrynig nållav (NT), skinnlav (S), stuplav (S), svavelriska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57909-2020.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7085512, E 641900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