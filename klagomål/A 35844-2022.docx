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35844-2022 i Örnsköldsviks kommun</w:t>
      </w:r>
    </w:p>
    <w:p>
      <w:r>
        <w:t>Detta dokument behandlar höga naturvärden i avverkningsamälan A 35844-2022 i Örnsköldsviks kommun. Denna avverkningsanmälan inkom 2022-08-29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långskägg (VU, §8), doftskinn (NT), gammelgransskål (NT), garnlav (NT), lunglav (NT), rosenticka (NT), spillkråka (NT, §4), ullticka (NT), violettgrå tagellav (NT), vitgrynig nållav (NT), blodticka (S), bronshjon (S), bårdlav (S), gulnål (S), korallblylav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35844-2022.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7007357, E 660620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