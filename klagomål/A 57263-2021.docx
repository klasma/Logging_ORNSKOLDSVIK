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57263-2021 i Örnsköldsviks kommun</w:t>
      </w:r>
    </w:p>
    <w:p>
      <w:r>
        <w:t>Detta dokument behandlar höga naturvärden i avverkningsamälan A 57263-2021 i Örnsköldsviks kommun. Denna avverkningsanmälan inkom 2021-10-14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goliatmusseron (VU), jättemusseron (VU), kortskaftad ärgspik (NT), mörk kolflarnlav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7263-2021.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7076995, E 663770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