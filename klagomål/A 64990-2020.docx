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64990-2020 i Örnsköldsviks kommun</w:t>
      </w:r>
    </w:p>
    <w:p>
      <w:r>
        <w:t>Detta dokument behandlar höga naturvärden i avverkningsamälan A 64990-2020 i Örnsköldsviks kommun. Denna avverkningsanmälan inkom 2020-12-07 och omfattar 37,6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lappticka (VU), kandelabersvamp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64990-2020.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7071801, E 685069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