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33331-2021 i Örnsköldsviks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