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53796-2021 i Örnsköldsviks kommun</w:t>
      </w:r>
    </w:p>
    <w:p>
      <w:r>
        <w:t>Detta dokument behandlar höga naturvärden i avverkningsamälan A 53796-2021 i Örnsköldsviks kommun. Denna avverkningsanmälan inkom 2021-09-30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jättemusseron (VU), spadskinn (VU), blanksvart spiklav (NT), garnlav (NT), granticka (NT), mörk kolflarnlav (NT), talltita (NT, §4), tretåig hackspett (NT, §4), vaddporing (NT) och plattlummer (S,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3796-2021.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7078287, E 661788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