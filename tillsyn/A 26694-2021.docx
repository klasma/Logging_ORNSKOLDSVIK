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26694-2021 i Örnsköldsviks kommun</w:t>
      </w:r>
    </w:p>
    <w:p>
      <w:r>
        <w:t>Detta dokument behandlar höga naturvärden i avverkningsamälan A 26694-2021 i Örnsköldsviks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harticka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26694-2021.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7031647, E 705409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