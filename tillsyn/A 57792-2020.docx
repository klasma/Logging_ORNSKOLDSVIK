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57792-2020 i Örnsköldsviks kommun</w:t>
      </w:r>
    </w:p>
    <w:p>
      <w:r>
        <w:t>Detta dokument behandlar höga naturvärden i avverkningsamälan A 57792-2020 i Örnsköldsviks kommun. Denna avverkningsanmälan inkom 2020-11-06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skrovlig taggsvamp (NT), småflikig brosklav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57792-2020.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7084667, E 642705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