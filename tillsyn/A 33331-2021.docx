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33331-2021 i Örnsköldsviks kommun</w:t>
      </w:r>
    </w:p>
    <w:p>
      <w:r>
        <w:t>Detta dokument behandlar höga naturvärden i avverkningsamälan A 33331-2021 i Örnsköldsviks kommun. Denna avverkningsanmälan inkom 2021-06-30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jättemusseron (VU), tallgråticka (VU) och tallmusseron (VU).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333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7077376, E 662336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