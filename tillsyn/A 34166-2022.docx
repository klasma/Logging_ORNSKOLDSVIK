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34166-2022 i Örnsköldsviks kommun</w:t>
      </w:r>
    </w:p>
    <w:p>
      <w:r>
        <w:t>Detta dokument behandlar höga naturvärden i avverkningsamälan A 34166-2022 i Örnsköldsviks kommun. Denna avverkningsanmälan inkom 2022-08-18 och omfattar 10,3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3171"/>
            <wp:docPr id="1" name="Picture 1"/>
            <wp:cNvGraphicFramePr>
              <a:graphicFrameLocks noChangeAspect="1"/>
            </wp:cNvGraphicFramePr>
            <a:graphic>
              <a:graphicData uri="http://schemas.openxmlformats.org/drawingml/2006/picture">
                <pic:pic>
                  <pic:nvPicPr>
                    <pic:cNvPr id="0" name="A 34166-2022.png"/>
                    <pic:cNvPicPr/>
                  </pic:nvPicPr>
                  <pic:blipFill>
                    <a:blip r:embed="rId16"/>
                    <a:stretch>
                      <a:fillRect/>
                    </a:stretch>
                  </pic:blipFill>
                  <pic:spPr>
                    <a:xfrm>
                      <a:off x="0" y="0"/>
                      <a:ext cx="5486400" cy="39931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7079597, E 641494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