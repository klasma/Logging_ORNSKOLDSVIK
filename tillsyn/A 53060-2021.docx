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53060-2021 i Örnsköldsviks kommun</w:t>
      </w:r>
    </w:p>
    <w:p>
      <w:r>
        <w:t>Detta dokument behandlar höga naturvärden i avverkningsamälan A 53060-2021 i Örnsköldsviks kommun. Denna avverkningsanmälan inkom 2021-09-28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urskogsporing (EN), gräddporing (VU), lappticka (VU), gammelgransskål (NT), garnlav (NT), granticka (NT), gränsticka (NT), kolflarnlav (NT), rosenticka (NT), tretåig hackspett (NT, §4), ullticka (NT), vaddporing (NT), vitgrynig nållav (NT) och vitplätt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9255"/>
            <wp:docPr id="1" name="Picture 1"/>
            <wp:cNvGraphicFramePr>
              <a:graphicFrameLocks noChangeAspect="1"/>
            </wp:cNvGraphicFramePr>
            <a:graphic>
              <a:graphicData uri="http://schemas.openxmlformats.org/drawingml/2006/picture">
                <pic:pic>
                  <pic:nvPicPr>
                    <pic:cNvPr id="0" name="A 53060-2021.png"/>
                    <pic:cNvPicPr/>
                  </pic:nvPicPr>
                  <pic:blipFill>
                    <a:blip r:embed="rId16"/>
                    <a:stretch>
                      <a:fillRect/>
                    </a:stretch>
                  </pic:blipFill>
                  <pic:spPr>
                    <a:xfrm>
                      <a:off x="0" y="0"/>
                      <a:ext cx="5486400" cy="448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7062286, E 618956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