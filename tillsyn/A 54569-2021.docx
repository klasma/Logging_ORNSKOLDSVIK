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54569-2021 i Örnsköldsviks kommun</w:t>
      </w:r>
    </w:p>
    <w:p>
      <w:r>
        <w:t>Detta dokument behandlar höga naturvärden i avverkningsamälan A 54569-2021 i Örnsköldsviks kommun. Denna avverkningsanmälan inkom 2021-10-04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kolflarnlav (NT), småflikig brosklav (NT), spillkråka (NT, §4), vitgrynig nållav (NT), rävticka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569-2021.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7078983, E 661704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